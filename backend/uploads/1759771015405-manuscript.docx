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pPr>
        <w:pStyle w:val="Heading1"/>
      </w:pPr>
      <w:r>
        <w:t>Project Name:</w:t>
      </w:r>
    </w:p>
    <w:p>
      <w:r>
        <w:t>Clinic Management System</w:t>
      </w:r>
    </w:p>
    <w:p>
      <w:pPr>
        <w:pStyle w:val="Heading1"/>
      </w:pPr>
      <w:r>
        <w:t>Aim:</w:t>
      </w:r>
    </w:p>
    <w:p>
      <w:r>
        <w:t>The Clinic Management System is designed to automate and streamline the daily operations of a clinic. The system will enable efficient management of patient records, doctor appointments, medical prescriptions, billing, pharmacy inventory, lab test management, and staff activities, while providing real-time tracking of clinic operations and reports for administrators, doctors, receptionists, pharmacists, and lab technicians.</w:t>
      </w:r>
    </w:p>
    <w:p>
      <w:pPr>
        <w:pStyle w:val="Heading1"/>
      </w:pPr>
      <w:r>
        <w:t>Story Board:</w:t>
      </w:r>
    </w:p>
    <w:p>
      <w:pPr>
        <w:pStyle w:val="Heading2"/>
      </w:pPr>
      <w:r>
        <w:t>Landing Page</w:t>
      </w:r>
    </w:p>
    <w:p>
      <w:pPr>
        <w:pStyle w:val="ListBullet"/>
      </w:pPr>
      <w:r>
        <w:t>Navbar: Home, Login/Sign Up, About Us, Contact Us</w:t>
      </w:r>
    </w:p>
    <w:p>
      <w:pPr>
        <w:pStyle w:val="ListBullet"/>
      </w:pPr>
      <w:r>
        <w:t>Welcome Section: Brief description of clinic services and key features</w:t>
      </w:r>
    </w:p>
    <w:p>
      <w:pPr>
        <w:pStyle w:val="ListBullet"/>
      </w:pPr>
      <w:r>
        <w:t>User Action: Navigate to Login/Sign-Up</w:t>
      </w:r>
    </w:p>
    <w:p>
      <w:pPr>
        <w:pStyle w:val="Heading2"/>
      </w:pPr>
      <w:r>
        <w:t>Login/Sign-Up Page</w:t>
      </w:r>
    </w:p>
    <w:p>
      <w:pPr>
        <w:pStyle w:val="ListBullet"/>
      </w:pPr>
      <w:r>
        <w:t>Login Fields: Email/Phone, Password</w:t>
      </w:r>
    </w:p>
    <w:p>
      <w:pPr>
        <w:pStyle w:val="ListBullet"/>
      </w:pPr>
      <w:r>
        <w:t>Sign-Up Fields: Name, Email, Phone, Age, Gender, Role (Patient/Doctor/Receptionist/Pharmacist/Lab Technician)</w:t>
      </w:r>
    </w:p>
    <w:p>
      <w:pPr>
        <w:pStyle w:val="ListBullet"/>
      </w:pPr>
      <w:r>
        <w:t>Admin Login: Predefined credentials</w:t>
      </w:r>
    </w:p>
    <w:p>
      <w:pPr>
        <w:pStyle w:val="ListBullet"/>
      </w:pPr>
      <w:r>
        <w:t>Action: Redirect to appropriate Dashboard upon successful login</w:t>
      </w:r>
    </w:p>
    <w:p>
      <w:pPr>
        <w:pStyle w:val="Heading2"/>
      </w:pPr>
      <w:r>
        <w:t>Patient Dashboard</w:t>
      </w:r>
    </w:p>
    <w:p>
      <w:pPr>
        <w:pStyle w:val="ListBullet"/>
      </w:pPr>
      <w:r>
        <w:t>Navbar: Home, Book Appointment, My Appointments, Medical History, Profile, Logout</w:t>
      </w:r>
    </w:p>
    <w:p>
      <w:pPr>
        <w:pStyle w:val="ListBullet"/>
      </w:pPr>
      <w:r>
        <w:t>Features:</w:t>
      </w:r>
    </w:p>
    <w:p>
      <w:pPr>
        <w:pStyle w:val="ListBullet"/>
      </w:pPr>
      <w:r>
        <w:t>- View available doctors and specialties</w:t>
      </w:r>
    </w:p>
    <w:p>
      <w:pPr>
        <w:pStyle w:val="ListBullet"/>
      </w:pPr>
      <w:r>
        <w:t>- Book appointments</w:t>
      </w:r>
    </w:p>
    <w:p>
      <w:pPr>
        <w:pStyle w:val="ListBullet"/>
      </w:pPr>
      <w:r>
        <w:t>- View past appointments, prescriptions, lab test results</w:t>
      </w:r>
    </w:p>
    <w:p>
      <w:pPr>
        <w:pStyle w:val="ListBullet"/>
      </w:pPr>
      <w:r>
        <w:t>- Update personal profile details</w:t>
      </w:r>
    </w:p>
    <w:p>
      <w:pPr>
        <w:pStyle w:val="ListBullet"/>
      </w:pPr>
      <w:r>
        <w:t>- Notifications for upcoming appointments</w:t>
      </w:r>
    </w:p>
    <w:p>
      <w:pPr>
        <w:pStyle w:val="Heading2"/>
      </w:pPr>
      <w:r>
        <w:t>Doctor Dashboard</w:t>
      </w:r>
    </w:p>
    <w:p>
      <w:pPr>
        <w:pStyle w:val="ListBullet"/>
      </w:pPr>
      <w:r>
        <w:t>Navbar: Home, Today's Appointments, Patient History, Prescriptions, Select Lab Tests, Profile, Logout</w:t>
      </w:r>
    </w:p>
    <w:p>
      <w:pPr>
        <w:pStyle w:val="ListBullet"/>
      </w:pPr>
      <w:r>
        <w:t>Features:</w:t>
      </w:r>
    </w:p>
    <w:p>
      <w:pPr>
        <w:pStyle w:val="ListBullet"/>
      </w:pPr>
      <w:r>
        <w:t>- View list of scheduled appointments</w:t>
      </w:r>
    </w:p>
    <w:p>
      <w:pPr>
        <w:pStyle w:val="ListBullet"/>
      </w:pPr>
      <w:r>
        <w:t>- Access patient medical history and receptionist-submitted details</w:t>
      </w:r>
    </w:p>
    <w:p>
      <w:pPr>
        <w:pStyle w:val="ListBullet"/>
      </w:pPr>
      <w:r>
        <w:t>- Create and manage prescriptions</w:t>
      </w:r>
    </w:p>
    <w:p>
      <w:pPr>
        <w:pStyle w:val="ListBullet"/>
      </w:pPr>
      <w:r>
        <w:t>- View available lab tests added by Lab Technician</w:t>
      </w:r>
    </w:p>
    <w:p>
      <w:pPr>
        <w:pStyle w:val="ListBullet"/>
      </w:pPr>
      <w:r>
        <w:t>- Select lab tests for patients as needed</w:t>
      </w:r>
    </w:p>
    <w:p>
      <w:pPr>
        <w:pStyle w:val="ListBullet"/>
      </w:pPr>
      <w:r>
        <w:t>- Notifications about new patients and lab test results</w:t>
      </w:r>
    </w:p>
    <w:p>
      <w:pPr>
        <w:pStyle w:val="Heading2"/>
      </w:pPr>
      <w:r>
        <w:t>Receptionist Dashboard</w:t>
      </w:r>
    </w:p>
    <w:p>
      <w:pPr>
        <w:pStyle w:val="ListBullet"/>
      </w:pPr>
      <w:r>
        <w:t>Navbar: Home, New Patient Entry, Appointments, Forward to Doctor, Profile, Logout</w:t>
      </w:r>
    </w:p>
    <w:p>
      <w:pPr>
        <w:pStyle w:val="ListBullet"/>
      </w:pPr>
      <w:r>
        <w:t>Features:</w:t>
      </w:r>
    </w:p>
    <w:p>
      <w:pPr>
        <w:pStyle w:val="ListBullet"/>
      </w:pPr>
      <w:r>
        <w:t>- New Patient Entry: Collect patient details (Name, Age, Gender, Contact Information, Symptoms, Medical History); Save patient data</w:t>
      </w:r>
    </w:p>
    <w:p>
      <w:pPr>
        <w:pStyle w:val="ListBullet"/>
      </w:pPr>
      <w:r>
        <w:t>- Appointment Scheduling: Check doctor availability; Schedule appointment</w:t>
      </w:r>
    </w:p>
    <w:p>
      <w:pPr>
        <w:pStyle w:val="ListBullet"/>
      </w:pPr>
      <w:r>
        <w:t>- Forward Patient Details to Doctor: Forward information and notify doctor</w:t>
      </w:r>
    </w:p>
    <w:p>
      <w:pPr>
        <w:pStyle w:val="ListBullet"/>
      </w:pPr>
      <w:r>
        <w:t>- Profile Management: Edit receptionist profile information</w:t>
      </w:r>
    </w:p>
    <w:p>
      <w:pPr>
        <w:pStyle w:val="Heading2"/>
      </w:pPr>
      <w:r>
        <w:t>Pharmacist Dashboard</w:t>
      </w:r>
    </w:p>
    <w:p>
      <w:pPr>
        <w:pStyle w:val="ListBullet"/>
      </w:pPr>
      <w:r>
        <w:t>Navbar: Home, Update Medicines, View Prescriptions, Dispense Medicine, Profile, Logout</w:t>
      </w:r>
    </w:p>
    <w:p>
      <w:pPr>
        <w:pStyle w:val="ListBullet"/>
      </w:pPr>
      <w:r>
        <w:t>Features:</w:t>
      </w:r>
    </w:p>
    <w:p>
      <w:pPr>
        <w:pStyle w:val="ListBullet"/>
      </w:pPr>
      <w:r>
        <w:t>- Update medicine inventory (Add/Edit/Delete medicines)</w:t>
      </w:r>
    </w:p>
    <w:p>
      <w:pPr>
        <w:pStyle w:val="ListBullet"/>
      </w:pPr>
      <w:r>
        <w:t>- View doctor-issued prescriptions</w:t>
      </w:r>
    </w:p>
    <w:p>
      <w:pPr>
        <w:pStyle w:val="ListBullet"/>
      </w:pPr>
      <w:r>
        <w:t>- Record dispensing of medicines to patients</w:t>
      </w:r>
    </w:p>
    <w:p>
      <w:pPr>
        <w:pStyle w:val="ListBullet"/>
      </w:pPr>
      <w:r>
        <w:t>- Manage medicine stock levels and alerts for low stock</w:t>
      </w:r>
    </w:p>
    <w:p>
      <w:pPr>
        <w:pStyle w:val="Heading2"/>
      </w:pPr>
      <w:r>
        <w:t>Lab Technician Dashboard</w:t>
      </w:r>
    </w:p>
    <w:p>
      <w:pPr>
        <w:pStyle w:val="ListBullet"/>
      </w:pPr>
      <w:r>
        <w:t>Navbar: Home, Add Available Tests, View Test Requests, Upload Test Results, Profile, Logout</w:t>
      </w:r>
    </w:p>
    <w:p>
      <w:pPr>
        <w:pStyle w:val="ListBullet"/>
      </w:pPr>
      <w:r>
        <w:t>Features:</w:t>
      </w:r>
    </w:p>
    <w:p>
      <w:pPr>
        <w:pStyle w:val="ListBullet"/>
      </w:pPr>
      <w:r>
        <w:t>- Add and manage available lab tests (Name, Description, Cost)</w:t>
      </w:r>
    </w:p>
    <w:p>
      <w:pPr>
        <w:pStyle w:val="ListBullet"/>
      </w:pPr>
      <w:r>
        <w:t>- View lab test requests from doctors</w:t>
      </w:r>
    </w:p>
    <w:p>
      <w:pPr>
        <w:pStyle w:val="ListBullet"/>
      </w:pPr>
      <w:r>
        <w:t>- Upload test results for completed tests</w:t>
      </w:r>
    </w:p>
    <w:p>
      <w:pPr>
        <w:pStyle w:val="ListBullet"/>
      </w:pPr>
      <w:r>
        <w:t>- Maintain test records linked to patient profiles</w:t>
      </w:r>
    </w:p>
    <w:p>
      <w:pPr>
        <w:pStyle w:val="Heading2"/>
      </w:pPr>
      <w:r>
        <w:t>Admin Dashboard</w:t>
      </w:r>
    </w:p>
    <w:p>
      <w:pPr>
        <w:pStyle w:val="ListBullet"/>
      </w:pPr>
      <w:r>
        <w:t>Tabs: Patient Management, Doctor Management, Appointment Management, Receptionist Management, Pharmacist Management, Lab Technician Management, Reports</w:t>
      </w:r>
    </w:p>
    <w:p>
      <w:pPr>
        <w:pStyle w:val="ListBullet"/>
      </w:pPr>
      <w:r>
        <w:t>Overview: Total patients, doctors, receptionists, pharmacists, lab technicians, and appointments statistics; Generate reports</w:t>
      </w:r>
    </w:p>
    <w:p>
      <w:pPr>
        <w:pStyle w:val="ListBullet"/>
      </w:pPr>
      <w:r>
        <w:t>Actions: Add/Edit/Delete patient, doctor, receptionist, pharmacist, and lab technician records; Approve or cancel appointment requests; View financial reports and statistics</w:t>
      </w:r>
    </w:p>
    <w:p>
      <w:pPr>
        <w:pStyle w:val="Heading2"/>
      </w:pPr>
      <w:r>
        <w:t>Appointment Booking Flow</w:t>
      </w:r>
    </w:p>
    <w:p>
      <w:pPr>
        <w:pStyle w:val="ListBullet"/>
      </w:pPr>
      <w:r>
        <w:t>Patient Action: Select specialization → Choose Doctor → Select Date &amp; Time → Confirm Appointment; Notification sent to doctor and patient</w:t>
      </w:r>
    </w:p>
    <w:p>
      <w:pPr>
        <w:pStyle w:val="ListBullet"/>
      </w:pPr>
      <w:r>
        <w:t>Receptionist Action: Collect patient details → Select Doctor and Time Slot → Confirm Appointment → Forward Details</w:t>
      </w:r>
    </w:p>
    <w:p>
      <w:pPr>
        <w:pStyle w:val="Heading2"/>
      </w:pPr>
      <w:r>
        <w:t>Medical History, Prescription, and Lab Test Management</w:t>
      </w:r>
    </w:p>
    <w:p>
      <w:pPr>
        <w:pStyle w:val="ListBullet"/>
      </w:pPr>
      <w:r>
        <w:t>Doctors: View patient history and receptionist-submitted details; Add new diagnosis and prescriptions; Select required lab tests from those available (added by Lab Technician); Generate printable reports</w:t>
      </w:r>
    </w:p>
    <w:p>
      <w:pPr>
        <w:pStyle w:val="ListBullet"/>
      </w:pPr>
      <w:r>
        <w:t>Pharmacists: View prescriptions; Dispense medicines and manage inventory; Update stock levels</w:t>
      </w:r>
    </w:p>
    <w:p>
      <w:pPr>
        <w:pStyle w:val="ListBullet"/>
      </w:pPr>
      <w:r>
        <w:t>Lab Technicians: Add available lab tests; Process test requests by doctors; Upload test results linked to patients</w:t>
      </w:r>
    </w:p>
    <w:p>
      <w:pPr>
        <w:pStyle w:val="Heading2"/>
      </w:pPr>
      <w:r>
        <w:t>Billing Management</w:t>
      </w:r>
    </w:p>
    <w:p>
      <w:pPr>
        <w:pStyle w:val="ListBullet"/>
      </w:pPr>
      <w:r>
        <w:t>Generate bills based on consultations, medicines, and lab tests</w:t>
      </w:r>
    </w:p>
    <w:p>
      <w:pPr>
        <w:pStyle w:val="ListBullet"/>
      </w:pPr>
      <w:r>
        <w:t>Payment status tracking (Paid/Pending)</w:t>
      </w:r>
    </w:p>
    <w:p>
      <w:pPr>
        <w:pStyle w:val="ListBullet"/>
      </w:pPr>
      <w:r>
        <w:t>Generate printable receipts</w:t>
      </w:r>
    </w:p>
    <w:p>
      <w:pPr>
        <w:pStyle w:val="Heading2"/>
      </w:pPr>
      <w:r>
        <w:t>Notifications</w:t>
      </w:r>
    </w:p>
    <w:p>
      <w:pPr>
        <w:pStyle w:val="ListBullet"/>
      </w:pPr>
      <w:r>
        <w:t>Trigger: Appointment reminders, new patient forwarded, prescriptions ready, lab test requests completed, pending bills</w:t>
      </w:r>
    </w:p>
    <w:p>
      <w:pPr>
        <w:pStyle w:val="ListBullet"/>
      </w:pPr>
      <w:r>
        <w:t>Format: Pop-up, email, or SMS</w:t>
      </w:r>
    </w:p>
    <w:p>
      <w:pPr>
        <w:pStyle w:val="ListBullet"/>
      </w:pPr>
      <w:r>
        <w:t>Action: Patients, doctors, pharmacists, lab technicians, and receptionists receive timely alerts</w:t>
      </w:r>
    </w:p>
    <w:p>
      <w:pPr>
        <w:pStyle w:val="Heading2"/>
      </w:pPr>
      <w:r>
        <w:t>Logout Confirmation</w:t>
      </w:r>
    </w:p>
    <w:p>
      <w:pPr>
        <w:pStyle w:val="ListBullet"/>
      </w:pPr>
      <w:r>
        <w:t>Pop-up: 'Are you sure you want to log out?' with Yes/No buttons</w:t>
      </w:r>
    </w:p>
    <w:p>
      <w:pPr>
        <w:pStyle w:val="ListBullet"/>
      </w:pPr>
      <w:r>
        <w:t>Action: Redirect to Landing Page after logout</w:t>
      </w:r>
    </w:p>
    <w:p>
      <w:pPr>
        <w:pStyle w:val="Heading1"/>
      </w:pPr>
      <w:r>
        <w:t>Technical Flow</w:t>
      </w:r>
    </w:p>
    <w:p>
      <w:pPr>
        <w:pStyle w:val="ListBullet"/>
      </w:pPr>
      <w:r>
        <w:t>Login/Sign-Up Process: Input credentials → Validate → Redirect to the correct dashboard</w:t>
      </w:r>
    </w:p>
    <w:p>
      <w:pPr>
        <w:pStyle w:val="ListBullet"/>
      </w:pPr>
      <w:r>
        <w:t>Appointment Booking: Patient or Receptionist selects Doctor → Check availability → Confirm appointment → Notify Doctor and Patient</w:t>
      </w:r>
    </w:p>
    <w:p>
      <w:pPr>
        <w:pStyle w:val="ListBullet"/>
      </w:pPr>
      <w:r>
        <w:t>Patient Data Entry by Receptionist: Input patient personal details and symptoms → Save to database → Forward to doctor</w:t>
      </w:r>
    </w:p>
    <w:p>
      <w:pPr>
        <w:pStyle w:val="ListBullet"/>
      </w:pPr>
      <w:r>
        <w:t>Prescription Management: Doctor adds prescription → Saved in system → Pharmacist views and dispenses → Patient can view/download prescription</w:t>
      </w:r>
    </w:p>
    <w:p>
      <w:pPr>
        <w:pStyle w:val="ListBullet"/>
      </w:pPr>
      <w:r>
        <w:t>Lab Test Management: Lab Technician adds tests → Doctor selects tests for patients → Technician uploads test results → Linked to patient records</w:t>
      </w:r>
    </w:p>
    <w:p>
      <w:pPr>
        <w:pStyle w:val="ListBullet"/>
      </w:pPr>
      <w:r>
        <w:t>Medicine Inventory Management: Pharmacist updates medicines (Add/Edit/Delete) → Track stock levels and alerts</w:t>
      </w:r>
    </w:p>
    <w:p>
      <w:pPr>
        <w:pStyle w:val="ListBullet"/>
      </w:pPr>
      <w:r>
        <w:t>Billing Process: Generate bill → Payment status updated → Receipt generated</w:t>
      </w:r>
    </w:p>
    <w:p>
      <w:pPr>
        <w:pStyle w:val="ListBullet"/>
      </w:pPr>
      <w:r>
        <w:t>Admin Actions: Manage Patients, Doctors, Receptionists, Pharmacists, and Lab Technicians (Add/Edit/Delete) → Update records → Generate Reports</w:t>
      </w:r>
    </w:p>
    <w:p>
      <w:pPr>
        <w:pStyle w:val="Heading1"/>
      </w:pPr>
      <w:r>
        <w:t>External Interface Requirements</w:t>
      </w:r>
    </w:p>
    <w:p>
      <w:pPr>
        <w:pStyle w:val="ListBullet"/>
      </w:pPr>
      <w:r>
        <w:t>Integration with email/SMS services for notifications</w:t>
      </w:r>
    </w:p>
    <w:p>
      <w:pPr>
        <w:pStyle w:val="ListBullet"/>
      </w:pPr>
      <w:r>
        <w:t>Responsive UI for mobile and desktop use</w:t>
      </w:r>
    </w:p>
    <w:p>
      <w:pPr>
        <w:pStyle w:val="ListBullet"/>
      </w:pPr>
      <w:r>
        <w:t>Secure authentication (e.g., OAuth2)</w:t>
      </w:r>
    </w:p>
    <w:p>
      <w:pPr>
        <w:pStyle w:val="ListBullet"/>
      </w:pPr>
      <w:r>
        <w:t>Database for storing patients, doctors, receptionists, pharmacists, lab technicians, appointments, prescriptions, medicines, tests, and billing records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