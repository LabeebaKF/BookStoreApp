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ICT Academy of Kerala</w:t>
      </w:r>
    </w:p>
    <w:p>
      <w:r>
        <w:t>FSD Projects</w:t>
      </w:r>
    </w:p>
    <w:p>
      <w:pPr>
        <w:pStyle w:val="Heading2"/>
      </w:pPr>
      <w:r>
        <w:t>Software Requirements Specification</w:t>
      </w:r>
    </w:p>
    <w:p>
      <w:pPr>
        <w:pStyle w:val="Heading3"/>
      </w:pPr>
      <w:r>
        <w:t>Project Name: Online Bookstore E-Commerce App</w:t>
      </w:r>
    </w:p>
    <w:p>
      <w:pPr>
        <w:pStyle w:val="Heading2"/>
      </w:pPr>
      <w:r>
        <w:t>Aim</w:t>
      </w:r>
    </w:p>
    <w:p>
      <w:r>
        <w:t>The Online Bookstore E-Commerce App is designed to provide a seamless digital platform for users to browse, search, and purchase books online. It enables secure user authentication, shopping cart management, and order processing with integrated payment gateways. For administrators, the system offers tools to manage book listings and user accounts, along with a unique feature for publishing new books submitted by authors after admin verification—making this system an upgraded and more versatile bookstore application.</w:t>
      </w:r>
    </w:p>
    <w:p>
      <w:pPr>
        <w:pStyle w:val="Heading2"/>
      </w:pPr>
      <w:r>
        <w:t>Story Board</w:t>
      </w:r>
    </w:p>
    <w:p>
      <w:pPr>
        <w:pStyle w:val="Heading3"/>
      </w:pPr>
      <w:r>
        <w:t>Landing Page</w:t>
      </w:r>
    </w:p>
    <w:p>
      <w:r>
        <w:t>- Navbar: Home, Browse Books, Login/Sign Up, About Us, Contact.</w:t>
        <w:br/>
        <w:t>- Sections:</w:t>
        <w:br/>
        <w:t xml:space="preserve">  • Featured Books carousel (Top-rated/new releases).</w:t>
        <w:br/>
        <w:t xml:space="preserve">  • Search bar for quick book lookup.</w:t>
        <w:br/>
        <w:t xml:space="preserve">  • Promotional banners/offers.</w:t>
        <w:br/>
        <w:t>- User Action: Navigate to Login/Sign-Up or browse as a guest.</w:t>
      </w:r>
    </w:p>
    <w:p>
      <w:pPr>
        <w:pStyle w:val="Heading3"/>
      </w:pPr>
      <w:r>
        <w:t>Login/Sign-Up Page</w:t>
      </w:r>
    </w:p>
    <w:p>
      <w:r>
        <w:t>- User Login: Email/Phone &amp; Password.</w:t>
        <w:br/>
        <w:t>- Sign-Up: Name, Email, Phone, Address, Password.</w:t>
        <w:br/>
        <w:t>- Admin Login: Predefined credentials.</w:t>
        <w:br/>
        <w:t>- Action: Redirect to User Dashboard (User) or Admin Dashboard (Admin).</w:t>
      </w:r>
    </w:p>
    <w:p>
      <w:pPr>
        <w:pStyle w:val="Heading3"/>
      </w:pPr>
      <w:r>
        <w:t>User Dashboard / Home Page</w:t>
      </w:r>
    </w:p>
    <w:p>
      <w:r>
        <w:t>- Navbar: Home, Categories, Cart, Orders, Profile, Logout.</w:t>
        <w:br/>
        <w:t>- Features:</w:t>
        <w:br/>
        <w:t xml:space="preserve">  • Book listings in card format (cover image, title, author, price, availability).</w:t>
        <w:br/>
        <w:t xml:space="preserve">  • Search &amp; filter books (by author, genre, price, rating).</w:t>
        <w:br/>
        <w:t xml:space="preserve">  • Add to Cart, Buy Now options.</w:t>
        <w:br/>
        <w:t>- User Actions: Browse books, view book details, purchase securely.</w:t>
      </w:r>
    </w:p>
    <w:p>
      <w:pPr>
        <w:pStyle w:val="Heading3"/>
      </w:pPr>
      <w:r>
        <w:t>Book Details Page</w:t>
      </w:r>
    </w:p>
    <w:p>
      <w:r>
        <w:t>- Info: Cover image, title, author, genre, description, publication year, price, stock availability, ratings/reviews.</w:t>
        <w:br/>
        <w:t>- Actions: Add to Cart, Buy Now, Add to Wishlist, Leave a Review.</w:t>
      </w:r>
    </w:p>
    <w:p>
      <w:pPr>
        <w:pStyle w:val="Heading3"/>
      </w:pPr>
      <w:r>
        <w:t>Shopping Cart &amp; Checkout</w:t>
      </w:r>
    </w:p>
    <w:p>
      <w:r>
        <w:t>- View selected items, update/remove books.</w:t>
        <w:br/>
        <w:t>- Calculate total price including tax/shipping.</w:t>
        <w:br/>
        <w:t>- Secure checkout with integrated payment gateway (UPI, cards, wallets, net banking).</w:t>
        <w:br/>
        <w:t>- Order confirmation &amp; email receipt.</w:t>
      </w:r>
    </w:p>
    <w:p>
      <w:pPr>
        <w:pStyle w:val="Heading3"/>
      </w:pPr>
      <w:r>
        <w:t>User Profile Page</w:t>
      </w:r>
    </w:p>
    <w:p>
      <w:r>
        <w:t>- Details: Name, Email, Address, Order History, Wishlist.</w:t>
        <w:br/>
        <w:t>- Features: Edit profile, track orders.</w:t>
      </w:r>
    </w:p>
    <w:p>
      <w:pPr>
        <w:pStyle w:val="Heading3"/>
      </w:pPr>
      <w:r>
        <w:t>Admin Dashboard</w:t>
      </w:r>
    </w:p>
    <w:p>
      <w:r>
        <w:t>- Tabs: User Management, Book Management, Order Management, Author Submissions.</w:t>
        <w:br/>
        <w:t>- Overview: Total books, active users, pending orders, submitted manuscripts.</w:t>
      </w:r>
    </w:p>
    <w:p>
      <w:pPr>
        <w:pStyle w:val="Heading3"/>
      </w:pPr>
      <w:r>
        <w:t>Book Management (Admin)</w:t>
      </w:r>
    </w:p>
    <w:p>
      <w:r>
        <w:t>- Add, Update, or Delete books.</w:t>
        <w:br/>
        <w:t>- Manage categories and stock.</w:t>
      </w:r>
    </w:p>
    <w:p>
      <w:pPr>
        <w:pStyle w:val="Heading3"/>
      </w:pPr>
      <w:r>
        <w:t>Order Management (Admin)</w:t>
      </w:r>
    </w:p>
    <w:p>
      <w:r>
        <w:t>- View all orders, update status (Pending, Shipped, Delivered, Cancelled).</w:t>
      </w:r>
    </w:p>
    <w:p>
      <w:pPr>
        <w:pStyle w:val="Heading3"/>
      </w:pPr>
      <w:r>
        <w:t>User Management (Admin)</w:t>
      </w:r>
    </w:p>
    <w:p>
      <w:r>
        <w:t>- View registered users.</w:t>
        <w:br/>
        <w:t>- Block/delete suspicious accounts.</w:t>
      </w:r>
    </w:p>
    <w:p>
      <w:pPr>
        <w:pStyle w:val="Heading3"/>
      </w:pPr>
      <w:r>
        <w:t>Author Submission Management (Unique Feature)</w:t>
      </w:r>
    </w:p>
    <w:p>
      <w:r>
        <w:t>- Process:</w:t>
        <w:br/>
        <w:t xml:space="preserve">  • Authors can submit new books for publication with details (manuscript, synopsis, cover, author bio).</w:t>
        <w:br/>
        <w:t xml:space="preserve">  • Admin reviews submission → Approve/Reject.</w:t>
        <w:br/>
        <w:t xml:space="preserve">  • If approved, the book is published in the bookstore as a new listing.</w:t>
        <w:br/>
        <w:t>- Purpose: Encourage independent authors, making the platform unique compared to traditional bookstore apps.</w:t>
      </w:r>
    </w:p>
    <w:p>
      <w:pPr>
        <w:pStyle w:val="Heading3"/>
      </w:pPr>
      <w:r>
        <w:t>Logout Confirmation</w:t>
      </w:r>
    </w:p>
    <w:p>
      <w:r>
        <w:t>- Pop-up: 'Are you sure you want to log out?' → Yes/No.</w:t>
        <w:br/>
        <w:t>- Redirect to Landing Page after logout.</w:t>
      </w:r>
    </w:p>
    <w:p>
      <w:pPr>
        <w:pStyle w:val="Heading2"/>
      </w:pPr>
      <w:r>
        <w:t>Technical Flow</w:t>
      </w:r>
    </w:p>
    <w:p>
      <w:r>
        <w:t>- User Authentication: Enter credentials → Validate → Redirect to User/Admin dashboard.</w:t>
        <w:br/>
        <w:t>- Book Purchase: Select book → Add to Cart → Checkout → Payment → Generate order &amp; invoice.</w:t>
        <w:br/>
        <w:t>- Admin Book Management: Add/Edit/Delete book → Update database → Reflect changes in real-time.</w:t>
        <w:br/>
        <w:t>- Author Submission Workflow: Submit manuscript → Admin verification → Approved → Added to store.</w:t>
      </w:r>
    </w:p>
    <w:p>
      <w:pPr>
        <w:pStyle w:val="Heading2"/>
      </w:pPr>
      <w:r>
        <w:t>External Interface Requirements</w:t>
      </w:r>
    </w:p>
    <w:p>
      <w:r>
        <w:t>- Payment Gateway Integration: Secure transactions via UPI, cards, wallets.</w:t>
        <w:br/>
        <w:t>- Database: Store user details, book listings, orders, and author submissions.</w:t>
        <w:br/>
        <w:t>- APIs: For reviews/ratings and delivery tracking.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